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Hướng dẫn chi tiết triển khai 4 Microservices (User, Product, Order, Payment)</w:t>
      </w:r>
    </w:p>
    <w:p>
      <w:r>
        <w:t>Tài liệu này hướng dẫn cách xây dựng và triển khai hệ thống Microservices bao gồm 4 dịch vụ: User, Product, Order, Payment. Các dịch vụ được viết bằng Node.js (Express) và MongoDB, chạy bằng Docker Compose.</w:t>
      </w:r>
    </w:p>
    <w:p>
      <w:pPr>
        <w:pStyle w:val="Heading1"/>
      </w:pPr>
      <w:r>
        <w:t>1. Cấu trúc dự án</w:t>
      </w:r>
    </w:p>
    <w:p>
      <w:r>
        <w:t>microservices-demo/</w:t>
        <w:br/>
        <w:t>│── docker-compose.yml</w:t>
        <w:br/>
        <w:t>│</w:t>
        <w:br/>
        <w:t>├── user-service/</w:t>
        <w:br/>
        <w:t>│   ├── Dockerfile</w:t>
        <w:br/>
        <w:t>│   ├── server.js</w:t>
        <w:br/>
        <w:t>│   └── package.json</w:t>
        <w:br/>
        <w:t>│</w:t>
        <w:br/>
        <w:t>├── product-service/</w:t>
        <w:br/>
        <w:t>│   ├── Dockerfile</w:t>
        <w:br/>
        <w:t>│   ├── server.js</w:t>
        <w:br/>
        <w:t>│   └── package.json</w:t>
        <w:br/>
        <w:t>│</w:t>
        <w:br/>
        <w:t>├── order-service/</w:t>
        <w:br/>
        <w:t>│   ├── Dockerfile</w:t>
        <w:br/>
        <w:t>│   ├── server.js</w:t>
        <w:br/>
        <w:t>│   └── package.json</w:t>
        <w:br/>
        <w:t>│</w:t>
        <w:br/>
        <w:t>└── payment-service/</w:t>
        <w:br/>
        <w:t xml:space="preserve">    ├── Dockerfile</w:t>
        <w:br/>
        <w:t xml:space="preserve">    ├── server.js</w:t>
        <w:br/>
        <w:t xml:space="preserve">    └── package.json</w:t>
      </w:r>
    </w:p>
    <w:p>
      <w:pPr>
        <w:pStyle w:val="Heading1"/>
      </w:pPr>
      <w:r>
        <w:t>2. File docker-compose.yml</w:t>
      </w:r>
    </w:p>
    <w:p>
      <w:r>
        <w:t>File docker-compose.yml dùng để khởi chạy toàn bộ hệ thống với 4 service và 4 MongoDB tương ứng.</w:t>
      </w:r>
    </w:p>
    <w:p>
      <w:r>
        <w:t>version: '3.8'</w:t>
        <w:br/>
        <w:t>services:</w:t>
        <w:br/>
        <w:t xml:space="preserve">  user-service:</w:t>
        <w:br/>
        <w:t xml:space="preserve">    build: ./user-service</w:t>
        <w:br/>
        <w:t xml:space="preserve">    ports:</w:t>
        <w:br/>
        <w:t xml:space="preserve">      - "4001:4001"</w:t>
        <w:br/>
        <w:t xml:space="preserve">    depends_on:</w:t>
        <w:br/>
        <w:t xml:space="preserve">      - user-mongo</w:t>
        <w:br/>
        <w:t xml:space="preserve">    environment:</w:t>
        <w:br/>
        <w:t xml:space="preserve">      - MONGO_URL=mongodb://user-mongo:27017/users</w:t>
        <w:br/>
        <w:br/>
        <w:t xml:space="preserve">  product-service:</w:t>
        <w:br/>
        <w:t xml:space="preserve">    build: ./product-service</w:t>
        <w:br/>
        <w:t xml:space="preserve">    ports:</w:t>
        <w:br/>
        <w:t xml:space="preserve">      - "4002:4002"</w:t>
        <w:br/>
        <w:t xml:space="preserve">    depends_on:</w:t>
        <w:br/>
        <w:t xml:space="preserve">      - product-mongo</w:t>
        <w:br/>
        <w:t xml:space="preserve">    environment:</w:t>
        <w:br/>
        <w:t xml:space="preserve">      - MONGO_URL=mongodb://product-mongo:27017/products</w:t>
        <w:br/>
        <w:br/>
        <w:t xml:space="preserve">  order-service:</w:t>
        <w:br/>
        <w:t xml:space="preserve">    build: ./order-service</w:t>
        <w:br/>
        <w:t xml:space="preserve">    ports:</w:t>
        <w:br/>
        <w:t xml:space="preserve">      - "4003:4003"</w:t>
        <w:br/>
        <w:t xml:space="preserve">    depends_on:</w:t>
        <w:br/>
        <w:t xml:space="preserve">      - order-mongo</w:t>
        <w:br/>
        <w:t xml:space="preserve">    environment:</w:t>
        <w:br/>
        <w:t xml:space="preserve">      - MONGO_URL=mongodb://order-mongo:27017/orders</w:t>
        <w:br/>
        <w:br/>
        <w:t xml:space="preserve">  payment-service:</w:t>
        <w:br/>
        <w:t xml:space="preserve">    build: ./payment-service</w:t>
        <w:br/>
        <w:t xml:space="preserve">    ports:</w:t>
        <w:br/>
        <w:t xml:space="preserve">      - "4004:4004"</w:t>
        <w:br/>
        <w:t xml:space="preserve">    depends_on:</w:t>
        <w:br/>
        <w:t xml:space="preserve">      - payment-mongo</w:t>
        <w:br/>
        <w:t xml:space="preserve">    environment:</w:t>
        <w:br/>
        <w:t xml:space="preserve">      - MONGO_URL=mongodb://payment-mongo:27017/payments</w:t>
        <w:br/>
        <w:br/>
        <w:t xml:space="preserve">  user-mongo:</w:t>
        <w:br/>
        <w:t xml:space="preserve">    image: mongo:5</w:t>
        <w:br/>
        <w:t xml:space="preserve">    ports:</w:t>
        <w:br/>
        <w:t xml:space="preserve">      - "27017"</w:t>
        <w:br/>
        <w:br/>
        <w:t xml:space="preserve">  product-mongo:</w:t>
        <w:br/>
        <w:t xml:space="preserve">    image: mongo:5</w:t>
        <w:br/>
        <w:t xml:space="preserve">    ports:</w:t>
        <w:br/>
        <w:t xml:space="preserve">      - "27018"</w:t>
        <w:br/>
        <w:br/>
        <w:t xml:space="preserve">  order-mongo:</w:t>
        <w:br/>
        <w:t xml:space="preserve">    image: mongo:5</w:t>
        <w:br/>
        <w:t xml:space="preserve">    ports:</w:t>
        <w:br/>
        <w:t xml:space="preserve">      - "27019"</w:t>
        <w:br/>
        <w:br/>
        <w:t xml:space="preserve">  payment-mongo:</w:t>
        <w:br/>
        <w:t xml:space="preserve">    image: mongo:5</w:t>
        <w:br/>
        <w:t xml:space="preserve">    ports:</w:t>
        <w:br/>
        <w:t xml:space="preserve">      - "27020"</w:t>
        <w:br/>
      </w:r>
    </w:p>
    <w:p>
      <w:pPr>
        <w:pStyle w:val="Heading1"/>
      </w:pPr>
      <w:r>
        <w:t>3. Ví dụ User Service</w:t>
      </w:r>
    </w:p>
    <w:p>
      <w:r>
        <w:t>package.json:</w:t>
      </w:r>
    </w:p>
    <w:p>
      <w:r>
        <w:t>{</w:t>
        <w:br/>
        <w:t xml:space="preserve">  "name": "user-service",</w:t>
        <w:br/>
        <w:t xml:space="preserve">  "version": "1.0.0",</w:t>
        <w:br/>
        <w:t xml:space="preserve">  "main": "server.js",</w:t>
        <w:br/>
        <w:t xml:space="preserve">  "scripts": {</w:t>
        <w:br/>
        <w:t xml:space="preserve">    "start": "node server.js"</w:t>
        <w:br/>
        <w:t xml:space="preserve">  },</w:t>
        <w:br/>
        <w:t xml:space="preserve">  "dependencies": {</w:t>
        <w:br/>
        <w:t xml:space="preserve">    "express": "^4.18.2",</w:t>
        <w:br/>
        <w:t xml:space="preserve">    "mongoose": "^7.0.3",</w:t>
        <w:br/>
        <w:t xml:space="preserve">    "body-parser": "^1.20.2"</w:t>
        <w:br/>
        <w:t xml:space="preserve">  }</w:t>
        <w:br/>
        <w:t>}</w:t>
      </w:r>
    </w:p>
    <w:p>
      <w:r>
        <w:t>server.js:</w:t>
      </w:r>
    </w:p>
    <w:p>
      <w:r>
        <w:t>const express = require("express");</w:t>
        <w:br/>
        <w:t>const mongoose = require("mongoose");</w:t>
        <w:br/>
        <w:t>const bodyParser = require("body-parser");</w:t>
        <w:br/>
        <w:br/>
        <w:t>const app = express();</w:t>
        <w:br/>
        <w:t>app.use(bodyParser.json());</w:t>
        <w:br/>
        <w:br/>
        <w:t>mongoose.connect(process.env.MONGO_URL, { useNewUrlParser: true, useUnifiedTopology: true });</w:t>
        <w:br/>
        <w:br/>
        <w:t>const User = mongoose.model("User", {</w:t>
        <w:br/>
        <w:t xml:space="preserve">  name: String,</w:t>
        <w:br/>
        <w:t xml:space="preserve">  email: String,</w:t>
        <w:br/>
        <w:t xml:space="preserve">  password: String</w:t>
        <w:br/>
        <w:t>});</w:t>
        <w:br/>
        <w:br/>
        <w:t>app.post("/users", async (req, res) =&gt; {</w:t>
        <w:br/>
        <w:t xml:space="preserve">  const user = new User(req.body);</w:t>
        <w:br/>
        <w:t xml:space="preserve">  await user.save();</w:t>
        <w:br/>
        <w:t xml:space="preserve">  res.json(user);</w:t>
        <w:br/>
        <w:t>});</w:t>
        <w:br/>
        <w:br/>
        <w:t>app.get("/users/:id", async (req, res) =&gt; {</w:t>
        <w:br/>
        <w:t xml:space="preserve">  const user = await User.findById(req.params.id);</w:t>
        <w:br/>
        <w:t xml:space="preserve">  res.json(user);</w:t>
        <w:br/>
        <w:t>});</w:t>
        <w:br/>
        <w:br/>
        <w:t>app.listen(4001, () =&gt; console.log("User Service running on port 4001"));</w:t>
      </w:r>
    </w:p>
    <w:p>
      <w:r>
        <w:t>Dockerfile:</w:t>
      </w:r>
    </w:p>
    <w:p>
      <w:r>
        <w:t>FROM node:18</w:t>
        <w:br/>
        <w:t>WORKDIR /app</w:t>
        <w:br/>
        <w:t>COPY package.json ./</w:t>
        <w:br/>
        <w:t>RUN npm install</w:t>
        <w:br/>
        <w:t>COPY . .</w:t>
        <w:br/>
        <w:t>CMD ["npm", "start"]</w:t>
      </w:r>
    </w:p>
    <w:p>
      <w:pPr>
        <w:pStyle w:val="Heading1"/>
      </w:pPr>
      <w:r>
        <w:t>4. Product, Order, Payment Service</w:t>
      </w:r>
    </w:p>
    <w:p>
      <w:r>
        <w:t>Các service còn lại có cấu trúc tương tự User Service, chỉ khác model dữ liệu và API.</w:t>
        <w:br/>
        <w:t>- Product Service: quản lý sản phẩm.</w:t>
        <w:br/>
        <w:t>- Order Service: quản lý đơn hàng, gọi User &amp; Product để kiểm tra.</w:t>
        <w:br/>
        <w:t>- Payment Service: xử lý thanh toán.</w:t>
      </w:r>
    </w:p>
    <w:p>
      <w:pPr>
        <w:pStyle w:val="Heading1"/>
      </w:pPr>
      <w:r>
        <w:t>5. Chạy hệ thống</w:t>
      </w:r>
    </w:p>
    <w:p>
      <w:r>
        <w:t>Sau khi tạo đầy đủ file, chạy lệnh sau:</w:t>
        <w:br/>
        <w:br/>
        <w:t>docker-compose up --build</w:t>
        <w:br/>
        <w:br/>
        <w:t>Hệ thống sẽ chạy tại các port:</w:t>
        <w:br/>
        <w:t>- User Service: http://localhost:4001</w:t>
        <w:br/>
        <w:t>- Product Service: http://localhost:4002</w:t>
        <w:br/>
        <w:t>- Order Service: http://localhost:4003</w:t>
        <w:br/>
        <w:t>- Payment Service: http://localhost:4004</w:t>
        <w:br/>
      </w:r>
    </w:p>
    <w:p>
      <w:pPr>
        <w:pStyle w:val="Heading1"/>
      </w:pPr>
      <w:r>
        <w:t>6. Giao tiếp giữa các service</w:t>
      </w:r>
    </w:p>
    <w:p>
      <w:r>
        <w:t>Order Service sẽ gọi API của User và Product để kiểm tra trước khi tạo đơn hàng, sau đó gọi Payment Service để thanh toán.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